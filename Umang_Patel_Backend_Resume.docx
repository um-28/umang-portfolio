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UMANG PATEL</w:t>
      </w:r>
    </w:p>
    <w:p>
      <w:pPr>
        <w:jc w:val="center"/>
      </w:pPr>
      <w:r>
        <w:t>Backend Developer (Laravel, Flutter APIs) | 1+ Years Experience</w:t>
      </w:r>
    </w:p>
    <w:p>
      <w:pPr>
        <w:jc w:val="center"/>
      </w:pPr>
      <w:r>
        <w:t>📍 Anand, Gujarat, India | 📧 umangpatel@email.com | 📞 +91-XXXXXXXXXX | 🌐 linkedin.com/in/umangpatel</w:t>
      </w:r>
    </w:p>
    <w:p/>
    <w:p>
      <w:pPr>
        <w:pStyle w:val="Heading1"/>
      </w:pPr>
      <w:r>
        <w:t>⚡ SUMMARY</w:t>
      </w:r>
    </w:p>
    <w:p>
      <w:r>
        <w:t>Skilled backend developer with 1+ years of experience in Laravel, Flutter APIs, and Razorpay integration. Experienced in building scalable APIs, admin panels, and mobile apps for service-based platforms. Passionate about clean code and fast delivery.</w:t>
      </w:r>
    </w:p>
    <w:p>
      <w:pPr>
        <w:pStyle w:val="Heading1"/>
      </w:pPr>
      <w:r>
        <w:t>🛠️ TECHNICAL SKILLS</w:t>
      </w:r>
    </w:p>
    <w:p>
      <w:r>
        <w:t>- Backend: Laravel, REST APIs, PHP</w:t>
      </w:r>
    </w:p>
    <w:p>
      <w:r>
        <w:t>- Frontend: Flutter (basic), HTML, CSS</w:t>
      </w:r>
    </w:p>
    <w:p>
      <w:r>
        <w:t>- Databases: MySQL, Firebase</w:t>
      </w:r>
    </w:p>
    <w:p>
      <w:r>
        <w:t>- Tools: VS Code, Postman, GitHub</w:t>
      </w:r>
    </w:p>
    <w:p>
      <w:r>
        <w:t>- Payment Gateway: Razorpay</w:t>
      </w:r>
    </w:p>
    <w:p>
      <w:pPr>
        <w:pStyle w:val="Heading1"/>
      </w:pPr>
      <w:r>
        <w:t>💼 WORK EXPERIENCE</w:t>
      </w:r>
    </w:p>
    <w:p>
      <w:r>
        <w:t>🔹 Backend Developer</w:t>
        <w:br/>
        <w:t>InnoBrain Technologies, Gujarat — Jan 2024 – Present</w:t>
      </w:r>
    </w:p>
    <w:p>
      <w:r>
        <w:t>- Developed backend APIs for health and service platforms.</w:t>
      </w:r>
    </w:p>
    <w:p>
      <w:r>
        <w:t>- Integrated Razorpay payment gateway.</w:t>
      </w:r>
    </w:p>
    <w:p>
      <w:r>
        <w:t>- Built admin panel for managing services and bookings.</w:t>
      </w:r>
    </w:p>
    <w:p>
      <w:r>
        <w:t>- Improved API speed by 30% using query optimization.</w:t>
      </w:r>
    </w:p>
    <w:p>
      <w:pPr>
        <w:pStyle w:val="Heading1"/>
      </w:pPr>
      <w:r>
        <w:t>🎓 EDUCATION</w:t>
      </w:r>
    </w:p>
    <w:p>
      <w:r>
        <w:t>B.E. in Information Technology</w:t>
        <w:br/>
        <w:t>Gujarat Technological University — 2023</w:t>
      </w:r>
    </w:p>
    <w:p>
      <w:pPr>
        <w:pStyle w:val="Heading1"/>
      </w:pPr>
      <w:r>
        <w:t>🏆 PROJECTS</w:t>
      </w:r>
    </w:p>
    <w:p>
      <w:r>
        <w:t>1. Health &amp; Maid Home Services Platform (Laravel + Flutter)</w:t>
      </w:r>
    </w:p>
    <w:p>
      <w:r>
        <w:t>- Service booking, multiple packages, admin panel</w:t>
      </w:r>
    </w:p>
    <w:p>
      <w:r>
        <w:t>- Role-based access and payment integration</w:t>
      </w:r>
    </w:p>
    <w:p>
      <w:r>
        <w:t>2. MarryMate – Matrimonial App (Flutter + Laravel APIs)</w:t>
      </w:r>
    </w:p>
    <w:p>
      <w:r>
        <w:t>- Community-based login, user profile, cart system, dynamic packages</w:t>
      </w:r>
    </w:p>
    <w:p>
      <w:pPr>
        <w:pStyle w:val="Heading1"/>
      </w:pPr>
      <w:r>
        <w:t>📜 CERTIFICATIONS</w:t>
      </w:r>
    </w:p>
    <w:p>
      <w:r>
        <w:t>- Laravel Basics – Udemy</w:t>
      </w:r>
    </w:p>
    <w:p>
      <w:r>
        <w:t>- Flutter &amp; Dart – Coursera</w:t>
      </w:r>
    </w:p>
    <w:p>
      <w:pPr>
        <w:pStyle w:val="Heading1"/>
      </w:pPr>
      <w:r>
        <w:t>🗣️ LANGUAGES</w:t>
      </w:r>
    </w:p>
    <w:p>
      <w:r>
        <w:t>- English: Professional</w:t>
      </w:r>
    </w:p>
    <w:p>
      <w:r>
        <w:t>- Hindi: Fluent</w:t>
      </w:r>
    </w:p>
    <w:p>
      <w:r>
        <w:t>- Gujarati: Native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